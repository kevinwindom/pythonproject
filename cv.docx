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name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Kevin Windom | 4147798302 | kevinwindom7@gmail.com</w:t>
      </w:r>
    </w:p>
    <w:p>
      <w:pPr>
        <w:pStyle w:val="Heading1"/>
      </w:pPr>
      <w:r>
        <w:t>About me</w:t>
      </w:r>
    </w:p>
    <w:p>
      <w:r>
        <w:t>I love python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Walmart </w:t>
      </w:r>
      <w:r>
        <w:rPr>
          <w:i/>
        </w:rPr>
        <w:t>2020-2021</w:t>
        <w:br/>
      </w:r>
      <w:r>
        <w:t>Sales Associate</w:t>
      </w:r>
    </w:p>
    <w:p>
      <w:r>
        <w:rPr>
          <w:b/>
        </w:rPr>
        <w:t xml:space="preserve">Muskego High School </w:t>
      </w:r>
      <w:r>
        <w:rPr>
          <w:i/>
        </w:rPr>
        <w:t>2017-2021</w:t>
        <w:br/>
      </w:r>
      <w:r>
        <w:t>Learning python on CodeHS</w:t>
      </w:r>
    </w:p>
    <w:p>
      <w:pPr>
        <w:pStyle w:val="Heading1"/>
      </w:pPr>
      <w:r>
        <w:t>Skills</w:t>
      </w:r>
    </w:p>
    <w:p>
      <w:pPr>
        <w:pStyle w:val="ListBullet"/>
      </w:pPr>
      <w:r>
        <w:t>Team Player</w:t>
      </w:r>
    </w:p>
    <w:p>
      <w:pPr>
        <w:pStyle w:val="ListBullet"/>
      </w:pPr>
      <w:r>
        <w:t>Attention to Detail</w:t>
      </w:r>
    </w:p>
    <w:p>
      <w:pPr>
        <w:pStyle w:val="ListBullet"/>
      </w:pPr>
      <w:r>
        <w:t>Problem Solving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PyCharm for this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